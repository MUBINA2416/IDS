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Shaik Mubina</w:t>
      </w:r>
    </w:p>
    <w:p>
      <w:r>
        <w:t>📞 +91 8328599084</w:t>
      </w:r>
    </w:p>
    <w:p>
      <w:r>
        <w:t>✉️ 237r1a05eh@cmrtc.ac.in</w:t>
      </w:r>
    </w:p>
    <w:p>
      <w:r>
        <w:t>🔗 LinkedIn | GitHub</w:t>
      </w:r>
    </w:p>
    <w:p>
      <w:pPr>
        <w:pStyle w:val="Heading1"/>
      </w:pPr>
      <w:r>
        <w:t>Professional Summary</w:t>
      </w:r>
    </w:p>
    <w:p>
      <w:r>
        <w:t>Motivated and dedicated B.Tech student with a strong interest in Java, Python, and C. Passionate about problem-solving, coding, and learning new technologies. Seeking opportunities to enhance programming skills and apply knowledge in practical applications.</w:t>
      </w:r>
    </w:p>
    <w:p>
      <w:pPr>
        <w:pStyle w:val="Heading1"/>
      </w:pPr>
      <w:r>
        <w:t>Education</w:t>
      </w:r>
    </w:p>
    <w:p>
      <w:r>
        <w:t>Bachelor of Technology (B.Tech) – CMR Technical Campus</w:t>
      </w:r>
    </w:p>
    <w:p>
      <w:r>
        <w:t>2024 – Present</w:t>
      </w:r>
    </w:p>
    <w:p>
      <w:pPr>
        <w:pStyle w:val="Heading1"/>
      </w:pPr>
      <w:r>
        <w:t>Skills</w:t>
      </w:r>
    </w:p>
    <w:p>
      <w:r>
        <w:t>Programming Languages: Java, Python, C</w:t>
      </w:r>
    </w:p>
    <w:p>
      <w:r>
        <w:t>Problem-Solving &amp; Logical Thinking</w:t>
      </w:r>
    </w:p>
    <w:p>
      <w:r>
        <w:t>Data Structures &amp; Algorithms (Basic)</w:t>
      </w:r>
    </w:p>
    <w:p>
      <w:r>
        <w:t>Teamwork &amp; Collaboration</w:t>
      </w:r>
    </w:p>
    <w:p>
      <w:pPr>
        <w:pStyle w:val="Heading1"/>
      </w:pPr>
      <w:r>
        <w:t>Hobbies &amp; Interests</w:t>
      </w:r>
    </w:p>
    <w:p>
      <w:r>
        <w:t>🎵 Listening to Music</w:t>
      </w:r>
    </w:p>
    <w:p>
      <w:r>
        <w:t>♟️ Playing Chess</w:t>
      </w:r>
    </w:p>
    <w:p>
      <w:r>
        <w:t>💡 Interest in Problem-Solving &amp; Coding Challenges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